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487E" w14:textId="77777777" w:rsidR="006610DB" w:rsidRDefault="00D85A3B" w:rsidP="00092026">
      <w:pPr>
        <w:jc w:val="center"/>
        <w:rPr>
          <w:sz w:val="32"/>
        </w:rPr>
      </w:pPr>
      <w:proofErr w:type="spellStart"/>
      <w:r>
        <w:rPr>
          <w:sz w:val="32"/>
        </w:rPr>
        <w:t>Resumen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indicadores</w:t>
      </w:r>
      <w:proofErr w:type="spellEnd"/>
    </w:p>
    <w:tbl>
      <w:tblPr>
        <w:tblStyle w:val="TableGrid"/>
        <w:tblW w:w="12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"/>
      </w:tblGrid>
      <w:tr w:rsidR="000F5B04" w14:paraId="002400C3" w14:textId="77777777" w:rsidTr="00CC4C77">
        <w:trPr>
          <w:trHeight w:val="274"/>
          <w:jc w:val="center"/>
        </w:trPr>
        <w:tc>
          <w:tcPr>
            <w:tcW w:w="5000" w:type="pct"/>
            <w:vAlign w:val="center"/>
          </w:tcPr>
          <w:p w14:paraId="3C9D91B5" w14:textId="77777777" w:rsidR="000F5B04" w:rsidRDefault="000F5B04" w:rsidP="000710E8">
            <w:pPr>
              <w:jc w:val="center"/>
            </w:pPr>
            <w:bookmarkStart w:id="0" w:name="_GoBack"/>
            <w:bookmarkEnd w:id="0"/>
          </w:p>
          <w:p w14:paraId="03EB979C" w14:textId="77CC9E6B" w:rsidR="00DA0561" w:rsidRDefault="00DA0561"/>
          <w:p>
            <w:r>
              <w:drawing>
                <wp:inline xmlns:a="http://schemas.openxmlformats.org/drawingml/2006/main" xmlns:pic="http://schemas.openxmlformats.org/drawingml/2006/picture">
                  <wp:extent cx="7200000" cy="853945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adar_y_mapa_resume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0" cy="85394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DD817" w14:textId="77777777" w:rsidR="00862017" w:rsidRDefault="00862017" w:rsidP="000F5B04">
      <w:pPr>
        <w:jc w:val="center"/>
      </w:pPr>
    </w:p>
    <w:p>
      <w:pPr>
        <w:sectPr>
          <w:footerReference w:type="default" r:id="rId8"/>
          <w:pgSz w:w="12240" w:h="15840"/>
          <w:pgMar w:top="354" w:right="284" w:bottom="588" w:left="284" w:header="0" w:footer="224" w:gutter="0"/>
          <w:cols w:space="720"/>
          <w:docGrid w:linePitch="360"/>
        </w:sectPr>
      </w:pPr>
    </w:p>
    <w:sectPr w:rsidR="00862017" w:rsidSect="00D60901">
      <w:pgSz w:w="12240" w:h="15840"/>
      <w:pgMar w:top="354" w:right="284" w:bottom="588" w:left="28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CAC1" w14:textId="77777777" w:rsidR="00BA470D" w:rsidRDefault="00BA470D">
      <w:pPr>
        <w:spacing w:line="240" w:lineRule="auto"/>
      </w:pPr>
      <w:r>
        <w:separator/>
      </w:r>
    </w:p>
  </w:endnote>
  <w:endnote w:type="continuationSeparator" w:id="0">
    <w:p w14:paraId="5566C32B" w14:textId="77777777" w:rsidR="00BA470D" w:rsidRDefault="00BA47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4E95E" w14:textId="77777777" w:rsidR="00DA0561" w:rsidRDefault="00DA0561">
    <w:pPr>
      <w:pStyle w:val="Footer"/>
    </w:pPr>
  </w:p>
  <w:p w14:paraId="6C49C4DD" w14:textId="77777777" w:rsidR="00DA0561" w:rsidRDefault="00464CB8">
    <w:r>
      <w:t>Reporte Simulacion SIMCOPIAPO | creado el 22-05-2019 a las 21:01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C5647" w14:textId="77777777" w:rsidR="00BA470D" w:rsidRDefault="00BA470D">
      <w:pPr>
        <w:spacing w:line="240" w:lineRule="auto"/>
      </w:pPr>
      <w:r>
        <w:separator/>
      </w:r>
    </w:p>
  </w:footnote>
  <w:footnote w:type="continuationSeparator" w:id="0">
    <w:p w14:paraId="2E4CEEE2" w14:textId="77777777" w:rsidR="00BA470D" w:rsidRDefault="00BA47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63C"/>
    <w:rsid w:val="000710E8"/>
    <w:rsid w:val="0007377D"/>
    <w:rsid w:val="00080AF4"/>
    <w:rsid w:val="00092026"/>
    <w:rsid w:val="000B7A03"/>
    <w:rsid w:val="000F5B04"/>
    <w:rsid w:val="000F77D8"/>
    <w:rsid w:val="00103B56"/>
    <w:rsid w:val="00105AC4"/>
    <w:rsid w:val="001079CA"/>
    <w:rsid w:val="00122EF2"/>
    <w:rsid w:val="0014470E"/>
    <w:rsid w:val="0015074B"/>
    <w:rsid w:val="001A59FC"/>
    <w:rsid w:val="001B7C3B"/>
    <w:rsid w:val="001C1A90"/>
    <w:rsid w:val="0020656F"/>
    <w:rsid w:val="00272381"/>
    <w:rsid w:val="00275FE2"/>
    <w:rsid w:val="00294202"/>
    <w:rsid w:val="0029639D"/>
    <w:rsid w:val="00326F90"/>
    <w:rsid w:val="00364D89"/>
    <w:rsid w:val="003A747A"/>
    <w:rsid w:val="003C242F"/>
    <w:rsid w:val="003C4478"/>
    <w:rsid w:val="00421AAE"/>
    <w:rsid w:val="00434CC5"/>
    <w:rsid w:val="00461F23"/>
    <w:rsid w:val="00464CB8"/>
    <w:rsid w:val="0048155A"/>
    <w:rsid w:val="004816B6"/>
    <w:rsid w:val="00481D41"/>
    <w:rsid w:val="004A1F70"/>
    <w:rsid w:val="005A664F"/>
    <w:rsid w:val="005D400B"/>
    <w:rsid w:val="005D485D"/>
    <w:rsid w:val="00621B9C"/>
    <w:rsid w:val="00660F74"/>
    <w:rsid w:val="006610DB"/>
    <w:rsid w:val="006703EC"/>
    <w:rsid w:val="006B79B4"/>
    <w:rsid w:val="006D157A"/>
    <w:rsid w:val="006E77E0"/>
    <w:rsid w:val="00795B7D"/>
    <w:rsid w:val="007D731F"/>
    <w:rsid w:val="00826E76"/>
    <w:rsid w:val="008270DE"/>
    <w:rsid w:val="00862017"/>
    <w:rsid w:val="00885658"/>
    <w:rsid w:val="008E1005"/>
    <w:rsid w:val="00934FB2"/>
    <w:rsid w:val="009379A7"/>
    <w:rsid w:val="00962C14"/>
    <w:rsid w:val="00993A4B"/>
    <w:rsid w:val="009B1582"/>
    <w:rsid w:val="009F7356"/>
    <w:rsid w:val="00A61888"/>
    <w:rsid w:val="00AA1D8D"/>
    <w:rsid w:val="00AC02EC"/>
    <w:rsid w:val="00AE07F9"/>
    <w:rsid w:val="00AE612D"/>
    <w:rsid w:val="00B420F5"/>
    <w:rsid w:val="00B47730"/>
    <w:rsid w:val="00B73D5F"/>
    <w:rsid w:val="00BA470D"/>
    <w:rsid w:val="00BB2DF4"/>
    <w:rsid w:val="00BE1740"/>
    <w:rsid w:val="00C021C6"/>
    <w:rsid w:val="00C04337"/>
    <w:rsid w:val="00C04426"/>
    <w:rsid w:val="00C066A9"/>
    <w:rsid w:val="00C91E1D"/>
    <w:rsid w:val="00CB0664"/>
    <w:rsid w:val="00CC4C77"/>
    <w:rsid w:val="00CC769E"/>
    <w:rsid w:val="00CD3514"/>
    <w:rsid w:val="00D140C2"/>
    <w:rsid w:val="00D516BF"/>
    <w:rsid w:val="00D60901"/>
    <w:rsid w:val="00D85A3B"/>
    <w:rsid w:val="00DA0561"/>
    <w:rsid w:val="00DD5BC3"/>
    <w:rsid w:val="00E14922"/>
    <w:rsid w:val="00E14F8E"/>
    <w:rsid w:val="00E55F8F"/>
    <w:rsid w:val="00E675B7"/>
    <w:rsid w:val="00EC2654"/>
    <w:rsid w:val="00EC770A"/>
    <w:rsid w:val="00ED6C40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15B54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F20DF-3639-784C-9FB1-D63D54071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25</cp:revision>
  <dcterms:created xsi:type="dcterms:W3CDTF">2019-05-13T23:12:00Z</dcterms:created>
  <dcterms:modified xsi:type="dcterms:W3CDTF">2019-05-23T01:06:00Z</dcterms:modified>
  <cp:category/>
</cp:coreProperties>
</file>