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5977FE39" w:rsidR="006610DB" w:rsidRDefault="00396F90" w:rsidP="00092026">
      <w:pPr>
        <w:jc w:val="center"/>
        <w:rPr>
          <w:sz w:val="32"/>
        </w:rPr>
      </w:pPr>
      <w:proofErr w:type="spellStart"/>
      <w:r>
        <w:rPr>
          <w:sz w:val="32"/>
        </w:rPr>
        <w:t>Indicadores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econ</w:t>
      </w:r>
      <w:r w:rsidR="004E26E8">
        <w:rPr>
          <w:sz w:val="32"/>
        </w:rPr>
        <w:t>ó</w:t>
      </w:r>
      <w:r>
        <w:rPr>
          <w:sz w:val="32"/>
        </w:rPr>
        <w:t>micos</w:t>
      </w:r>
      <w:proofErr w:type="spellEnd"/>
      <w:r w:rsidR="004E26E8">
        <w:rPr>
          <w:sz w:val="32"/>
        </w:rPr>
        <w:t xml:space="preserve">: </w:t>
      </w:r>
      <w:proofErr w:type="spellStart"/>
      <w:r w:rsidR="004E26E8">
        <w:rPr>
          <w:sz w:val="32"/>
        </w:rPr>
        <w:t>costos</w:t>
      </w:r>
      <w:proofErr w:type="spellEnd"/>
      <w:r w:rsidR="004E26E8">
        <w:rPr>
          <w:sz w:val="32"/>
        </w:rPr>
        <w:t xml:space="preserve"> de </w:t>
      </w:r>
      <w:proofErr w:type="spellStart"/>
      <w:r w:rsidR="004E26E8">
        <w:rPr>
          <w:sz w:val="32"/>
        </w:rPr>
        <w:t>bombeo</w:t>
      </w:r>
      <w:proofErr w:type="spellEnd"/>
      <w:r w:rsidR="004E26E8">
        <w:rPr>
          <w:sz w:val="32"/>
        </w:rPr>
        <w:t xml:space="preserve"> y </w:t>
      </w:r>
      <w:proofErr w:type="spellStart"/>
      <w:r w:rsidR="004E26E8">
        <w:rPr>
          <w:sz w:val="32"/>
        </w:rPr>
        <w:t>operación</w:t>
      </w:r>
      <w:proofErr w:type="spellEnd"/>
      <w:r w:rsidR="004E26E8">
        <w:rPr>
          <w:sz w:val="32"/>
        </w:rPr>
        <w:t xml:space="preserve"> </w:t>
      </w:r>
      <w:proofErr w:type="spellStart"/>
      <w:r w:rsidR="004E26E8">
        <w:rPr>
          <w:sz w:val="32"/>
        </w:rPr>
        <w:t>desaladora</w:t>
      </w:r>
      <w:proofErr w:type="spellEnd"/>
      <w:r w:rsidR="004E26E8">
        <w:rPr>
          <w:sz w:val="32"/>
        </w:rPr>
        <w:t xml:space="preserve"> </w:t>
      </w:r>
      <w:proofErr w:type="spellStart"/>
      <w:r w:rsidR="004E26E8">
        <w:rPr>
          <w:sz w:val="32"/>
        </w:rPr>
        <w:t>estatal</w:t>
      </w:r>
      <w:proofErr w:type="spellEnd"/>
    </w:p>
    <w:p w14:paraId="6B60C538" w14:textId="77777777" w:rsidR="00AE6EE8" w:rsidRDefault="00AE6EE8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</w:tblGrid>
      <w:tr w:rsidR="0075048E" w:rsidRPr="008E1005" w14:paraId="1F987BCA" w14:textId="27180E99" w:rsidTr="00B21D9E">
        <w:trPr>
          <w:jc w:val="center"/>
        </w:trPr>
        <w:tc>
          <w:tcPr>
            <w:tcW w:w="0" w:type="auto"/>
          </w:tcPr>
          <w:p w14:paraId="5A430DDF" w14:textId="77777777" w:rsidR="0075048E" w:rsidRDefault="0075048E" w:rsidP="002E103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Base</w:t>
            </w:r>
          </w:p>
          <w:p w14:paraId="2BAEA0E7" w14:textId="457FFE14" w:rsidR="00AE6EE8" w:rsidRPr="008E1005" w:rsidRDefault="00AE6EE8" w:rsidP="002E1035">
            <w:pPr>
              <w:jc w:val="center"/>
              <w:rPr>
                <w:b/>
                <w:sz w:val="28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80000" cy="270045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dicadores_economico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0000" cy="27004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48E" w:rsidRPr="008E1005" w14:paraId="6294CA9C" w14:textId="77777777" w:rsidTr="00B21D9E">
        <w:trPr>
          <w:jc w:val="center"/>
        </w:trPr>
        <w:tc>
          <w:tcPr>
            <w:tcW w:w="0" w:type="auto"/>
          </w:tcPr>
          <w:p w14:paraId="3315D607" w14:textId="77C018FB" w:rsidR="0075048E" w:rsidRPr="008E1005" w:rsidRDefault="0075048E" w:rsidP="008E1005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Escenario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Simulado</w:t>
            </w:r>
            <w:proofErr w:type="spellEnd"/>
          </w:p>
          <w:p>
            <w:r>
              <w:drawing>
                <wp:inline xmlns:a="http://schemas.openxmlformats.org/drawingml/2006/main" xmlns:pic="http://schemas.openxmlformats.org/drawingml/2006/picture">
                  <wp:extent cx="9180000" cy="269409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dicadores_economico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0000" cy="26940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33615C19" w:rsidR="00862017" w:rsidRDefault="00862017" w:rsidP="008270DE"/>
    <w:p>
      <w:pPr>
        <w:sectPr>
          <w:pgSz w:w="15840" w:h="12240" w:orient="landscape"/>
          <w:pgMar w:top="284" w:right="588" w:bottom="284" w:left="354" w:header="0" w:footer="224" w:gutter="0"/>
          <w:cols w:space="720"/>
          <w:docGrid w:linePitch="360"/>
        </w:sectPr>
      </w:pPr>
    </w:p>
    <w:sectPr w:rsidR="00862017" w:rsidSect="002E1035">
      <w:pgSz w:w="15840" w:h="12240" w:orient="landscape"/>
      <w:pgMar w:top="284" w:right="588" w:bottom="284" w:left="35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F430" w14:textId="77777777" w:rsidR="005416FA" w:rsidRDefault="005416FA">
      <w:pPr>
        <w:spacing w:line="240" w:lineRule="auto"/>
      </w:pPr>
      <w:r>
        <w:separator/>
      </w:r>
    </w:p>
  </w:endnote>
  <w:endnote w:type="continuationSeparator" w:id="0">
    <w:p w14:paraId="60E5055C" w14:textId="77777777" w:rsidR="005416FA" w:rsidRDefault="00541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1492" w14:textId="77777777" w:rsidR="005416FA" w:rsidRDefault="005416FA">
      <w:pPr>
        <w:spacing w:line="240" w:lineRule="auto"/>
      </w:pPr>
      <w:r>
        <w:separator/>
      </w:r>
    </w:p>
  </w:footnote>
  <w:footnote w:type="continuationSeparator" w:id="0">
    <w:p w14:paraId="5CC17E7C" w14:textId="77777777" w:rsidR="005416FA" w:rsidRDefault="005416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1F6"/>
    <w:rsid w:val="0006063C"/>
    <w:rsid w:val="00092026"/>
    <w:rsid w:val="000B7A03"/>
    <w:rsid w:val="000F77D8"/>
    <w:rsid w:val="00105AC4"/>
    <w:rsid w:val="00122EF2"/>
    <w:rsid w:val="0014470E"/>
    <w:rsid w:val="0015074B"/>
    <w:rsid w:val="00163A92"/>
    <w:rsid w:val="001B7C3B"/>
    <w:rsid w:val="001C1A90"/>
    <w:rsid w:val="0020656F"/>
    <w:rsid w:val="00272381"/>
    <w:rsid w:val="00294202"/>
    <w:rsid w:val="0029639D"/>
    <w:rsid w:val="002E1035"/>
    <w:rsid w:val="00326F90"/>
    <w:rsid w:val="00364D89"/>
    <w:rsid w:val="00396F90"/>
    <w:rsid w:val="003C242F"/>
    <w:rsid w:val="003C4478"/>
    <w:rsid w:val="00421AAE"/>
    <w:rsid w:val="00434CC5"/>
    <w:rsid w:val="00461F23"/>
    <w:rsid w:val="0048155A"/>
    <w:rsid w:val="004816B6"/>
    <w:rsid w:val="004A1F70"/>
    <w:rsid w:val="004E26E8"/>
    <w:rsid w:val="005416FA"/>
    <w:rsid w:val="005A3A61"/>
    <w:rsid w:val="005D400B"/>
    <w:rsid w:val="005D485D"/>
    <w:rsid w:val="00621B9C"/>
    <w:rsid w:val="006610DB"/>
    <w:rsid w:val="006B79B4"/>
    <w:rsid w:val="006D157A"/>
    <w:rsid w:val="006E77E0"/>
    <w:rsid w:val="0075048E"/>
    <w:rsid w:val="00795B7D"/>
    <w:rsid w:val="007D61D9"/>
    <w:rsid w:val="00826E76"/>
    <w:rsid w:val="008270DE"/>
    <w:rsid w:val="00862017"/>
    <w:rsid w:val="00885658"/>
    <w:rsid w:val="008C38D5"/>
    <w:rsid w:val="008E1005"/>
    <w:rsid w:val="009364B4"/>
    <w:rsid w:val="009379A7"/>
    <w:rsid w:val="00962C14"/>
    <w:rsid w:val="00993A4B"/>
    <w:rsid w:val="009B1582"/>
    <w:rsid w:val="009F7356"/>
    <w:rsid w:val="00A61888"/>
    <w:rsid w:val="00A819C7"/>
    <w:rsid w:val="00AA1D8D"/>
    <w:rsid w:val="00AC02EC"/>
    <w:rsid w:val="00AE612D"/>
    <w:rsid w:val="00AE6EE8"/>
    <w:rsid w:val="00B21D9E"/>
    <w:rsid w:val="00B420F5"/>
    <w:rsid w:val="00B47730"/>
    <w:rsid w:val="00B73D5F"/>
    <w:rsid w:val="00BB2DF4"/>
    <w:rsid w:val="00BE1740"/>
    <w:rsid w:val="00C021C6"/>
    <w:rsid w:val="00C04337"/>
    <w:rsid w:val="00C04426"/>
    <w:rsid w:val="00C066A9"/>
    <w:rsid w:val="00C91E1D"/>
    <w:rsid w:val="00CB0664"/>
    <w:rsid w:val="00CC769E"/>
    <w:rsid w:val="00CD3514"/>
    <w:rsid w:val="00D06509"/>
    <w:rsid w:val="00D140C2"/>
    <w:rsid w:val="00D60901"/>
    <w:rsid w:val="00D94662"/>
    <w:rsid w:val="00DD0A36"/>
    <w:rsid w:val="00E14922"/>
    <w:rsid w:val="00E14F8E"/>
    <w:rsid w:val="00E675B7"/>
    <w:rsid w:val="00EC770A"/>
    <w:rsid w:val="00F37643"/>
    <w:rsid w:val="00F61C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B50E6-EEFA-5247-8891-FD15B5DC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20</cp:revision>
  <dcterms:created xsi:type="dcterms:W3CDTF">2019-05-13T23:12:00Z</dcterms:created>
  <dcterms:modified xsi:type="dcterms:W3CDTF">2019-05-27T01:28:00Z</dcterms:modified>
  <cp:category/>
</cp:coreProperties>
</file>